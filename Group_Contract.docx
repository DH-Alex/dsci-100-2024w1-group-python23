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88BCB" w14:textId="70CA7DDF" w:rsidR="0005080B" w:rsidRPr="008673C5" w:rsidRDefault="00000000" w:rsidP="001D6850">
      <w:pPr>
        <w:pStyle w:val="aa"/>
        <w:jc w:val="both"/>
        <w:rPr>
          <w:rFonts w:ascii="Times New Roman" w:hAnsi="Times New Roman" w:cs="Times New Roman"/>
        </w:rPr>
      </w:pPr>
      <w:r w:rsidRPr="008673C5">
        <w:rPr>
          <w:rFonts w:ascii="Times New Roman" w:hAnsi="Times New Roman" w:cs="Times New Roman"/>
        </w:rPr>
        <w:t>Group Contract</w:t>
      </w:r>
    </w:p>
    <w:p w14:paraId="5AE7CE79" w14:textId="77777777" w:rsidR="0005080B" w:rsidRPr="008673C5" w:rsidRDefault="00000000">
      <w:pPr>
        <w:rPr>
          <w:rFonts w:ascii="Times New Roman" w:hAnsi="Times New Roman" w:cs="Times New Roman"/>
        </w:rPr>
      </w:pPr>
      <w:r w:rsidRPr="008673C5">
        <w:rPr>
          <w:rFonts w:ascii="Times New Roman" w:hAnsi="Times New Roman" w:cs="Times New Roman"/>
        </w:rPr>
        <w:t>Group Members:</w:t>
      </w:r>
    </w:p>
    <w:p w14:paraId="09E8EF19" w14:textId="253FDA84" w:rsidR="0005080B" w:rsidRPr="008673C5" w:rsidRDefault="00000000">
      <w:pPr>
        <w:rPr>
          <w:rFonts w:ascii="Times New Roman" w:hAnsi="Times New Roman" w:cs="Times New Roman"/>
        </w:rPr>
      </w:pPr>
      <w:r w:rsidRPr="008673C5">
        <w:rPr>
          <w:rFonts w:ascii="Times New Roman" w:hAnsi="Times New Roman" w:cs="Times New Roman"/>
        </w:rPr>
        <w:t xml:space="preserve">- </w:t>
      </w:r>
      <w:r w:rsidR="00252324" w:rsidRPr="00252324">
        <w:rPr>
          <w:rFonts w:ascii="Times New Roman" w:hAnsi="Times New Roman" w:cs="Times New Roman"/>
        </w:rPr>
        <w:t>David Hua</w:t>
      </w:r>
    </w:p>
    <w:p w14:paraId="1B64B1A0" w14:textId="77777777" w:rsidR="00252324" w:rsidRDefault="00000000">
      <w:pPr>
        <w:rPr>
          <w:rFonts w:ascii="Times New Roman" w:hAnsi="Times New Roman" w:cs="Times New Roman"/>
        </w:rPr>
      </w:pPr>
      <w:r w:rsidRPr="008673C5">
        <w:rPr>
          <w:rFonts w:ascii="Times New Roman" w:hAnsi="Times New Roman" w:cs="Times New Roman"/>
        </w:rPr>
        <w:t xml:space="preserve">- </w:t>
      </w:r>
      <w:r w:rsidR="00252324" w:rsidRPr="00252324">
        <w:rPr>
          <w:rFonts w:ascii="Times New Roman" w:hAnsi="Times New Roman" w:cs="Times New Roman"/>
        </w:rPr>
        <w:t>Alex Pryce</w:t>
      </w:r>
    </w:p>
    <w:p w14:paraId="71449D4B" w14:textId="39C5C108" w:rsidR="0005080B" w:rsidRPr="008673C5" w:rsidRDefault="00000000">
      <w:pPr>
        <w:rPr>
          <w:rFonts w:ascii="Times New Roman" w:hAnsi="Times New Roman" w:cs="Times New Roman"/>
        </w:rPr>
      </w:pPr>
      <w:r w:rsidRPr="008673C5">
        <w:rPr>
          <w:rFonts w:ascii="Times New Roman" w:hAnsi="Times New Roman" w:cs="Times New Roman"/>
        </w:rPr>
        <w:t xml:space="preserve">- </w:t>
      </w:r>
      <w:r w:rsidR="00252324" w:rsidRPr="00252324">
        <w:rPr>
          <w:rFonts w:ascii="Times New Roman" w:hAnsi="Times New Roman" w:cs="Times New Roman"/>
        </w:rPr>
        <w:t>Zak Sharp</w:t>
      </w:r>
    </w:p>
    <w:p w14:paraId="705333DD" w14:textId="65FEC004" w:rsidR="0005080B" w:rsidRPr="008673C5" w:rsidRDefault="00000000">
      <w:pPr>
        <w:rPr>
          <w:rFonts w:ascii="Times New Roman" w:hAnsi="Times New Roman" w:cs="Times New Roman"/>
        </w:rPr>
      </w:pPr>
      <w:r w:rsidRPr="008673C5">
        <w:rPr>
          <w:rFonts w:ascii="Times New Roman" w:hAnsi="Times New Roman" w:cs="Times New Roman"/>
        </w:rPr>
        <w:t xml:space="preserve">- </w:t>
      </w:r>
      <w:r w:rsidR="00252324" w:rsidRPr="00252324">
        <w:rPr>
          <w:rFonts w:ascii="Times New Roman" w:hAnsi="Times New Roman" w:cs="Times New Roman"/>
        </w:rPr>
        <w:t>Amanda Wang</w:t>
      </w:r>
    </w:p>
    <w:p w14:paraId="42F99B99" w14:textId="075D4EE7" w:rsidR="0005080B" w:rsidRPr="008673C5" w:rsidRDefault="00000000">
      <w:pPr>
        <w:rPr>
          <w:rFonts w:ascii="Times New Roman" w:hAnsi="Times New Roman" w:cs="Times New Roman"/>
        </w:rPr>
      </w:pPr>
      <w:r w:rsidRPr="008673C5">
        <w:rPr>
          <w:rFonts w:ascii="Times New Roman" w:hAnsi="Times New Roman" w:cs="Times New Roman"/>
        </w:rPr>
        <w:br/>
        <w:t xml:space="preserve">Date: </w:t>
      </w:r>
      <w:r w:rsidR="004A0233">
        <w:rPr>
          <w:rFonts w:ascii="Times New Roman" w:hAnsi="Times New Roman" w:cs="Times New Roman"/>
        </w:rPr>
        <w:t>2024-10-0</w:t>
      </w:r>
      <w:r w:rsidR="004D1B6D">
        <w:rPr>
          <w:rFonts w:ascii="Times New Roman" w:hAnsi="Times New Roman" w:cs="Times New Roman"/>
        </w:rPr>
        <w:t>3</w:t>
      </w:r>
    </w:p>
    <w:p w14:paraId="7CD30F39" w14:textId="77777777" w:rsidR="0005080B" w:rsidRPr="008673C5" w:rsidRDefault="00000000">
      <w:pPr>
        <w:rPr>
          <w:rFonts w:ascii="Times New Roman" w:hAnsi="Times New Roman" w:cs="Times New Roman"/>
        </w:rPr>
      </w:pPr>
      <w:r w:rsidRPr="008673C5">
        <w:rPr>
          <w:rFonts w:ascii="Times New Roman" w:hAnsi="Times New Roman" w:cs="Times New Roman"/>
        </w:rPr>
        <w:t>---</w:t>
      </w:r>
    </w:p>
    <w:p w14:paraId="47FC0B52" w14:textId="77777777" w:rsidR="0005080B" w:rsidRPr="008673C5" w:rsidRDefault="00000000">
      <w:pPr>
        <w:pStyle w:val="1"/>
        <w:rPr>
          <w:rFonts w:ascii="Times New Roman" w:hAnsi="Times New Roman" w:cs="Times New Roman"/>
        </w:rPr>
      </w:pPr>
      <w:r w:rsidRPr="008673C5">
        <w:rPr>
          <w:rFonts w:ascii="Times New Roman" w:hAnsi="Times New Roman" w:cs="Times New Roman"/>
        </w:rPr>
        <w:t>(1) Goals:</w:t>
      </w:r>
    </w:p>
    <w:p w14:paraId="2B4B2E52" w14:textId="77777777" w:rsidR="0005080B" w:rsidRPr="008673C5" w:rsidRDefault="00000000">
      <w:pPr>
        <w:pStyle w:val="21"/>
        <w:rPr>
          <w:rFonts w:ascii="Times New Roman" w:hAnsi="Times New Roman" w:cs="Times New Roman"/>
        </w:rPr>
      </w:pPr>
      <w:r w:rsidRPr="008673C5">
        <w:rPr>
          <w:rFonts w:ascii="Times New Roman" w:hAnsi="Times New Roman" w:cs="Times New Roman"/>
        </w:rPr>
        <w:t>Team Goals:</w:t>
      </w:r>
    </w:p>
    <w:p w14:paraId="7E3CB7FB" w14:textId="77777777" w:rsidR="0005080B" w:rsidRPr="008673C5" w:rsidRDefault="00000000">
      <w:pPr>
        <w:rPr>
          <w:rFonts w:ascii="Times New Roman" w:hAnsi="Times New Roman" w:cs="Times New Roman"/>
        </w:rPr>
      </w:pPr>
      <w:r w:rsidRPr="008673C5">
        <w:rPr>
          <w:rFonts w:ascii="Times New Roman" w:hAnsi="Times New Roman" w:cs="Times New Roman"/>
        </w:rPr>
        <w:t>- Complete a high-quality, fully reproducible Data Science project that answers one of the key questions posed by the stakeholders.</w:t>
      </w:r>
    </w:p>
    <w:p w14:paraId="7A6B2139" w14:textId="77777777" w:rsidR="0005080B" w:rsidRPr="008673C5" w:rsidRDefault="00000000">
      <w:pPr>
        <w:rPr>
          <w:rFonts w:ascii="Times New Roman" w:hAnsi="Times New Roman" w:cs="Times New Roman"/>
        </w:rPr>
      </w:pPr>
      <w:r w:rsidRPr="008673C5">
        <w:rPr>
          <w:rFonts w:ascii="Times New Roman" w:hAnsi="Times New Roman" w:cs="Times New Roman"/>
        </w:rPr>
        <w:t>- Ensure that all code, analyses, and results are clearly documented and understandable by an external reviewer.</w:t>
      </w:r>
    </w:p>
    <w:p w14:paraId="7AE69073" w14:textId="77777777" w:rsidR="0005080B" w:rsidRPr="008673C5" w:rsidRDefault="00000000">
      <w:pPr>
        <w:rPr>
          <w:rFonts w:ascii="Times New Roman" w:hAnsi="Times New Roman" w:cs="Times New Roman"/>
        </w:rPr>
      </w:pPr>
      <w:r w:rsidRPr="008673C5">
        <w:rPr>
          <w:rFonts w:ascii="Times New Roman" w:hAnsi="Times New Roman" w:cs="Times New Roman"/>
        </w:rPr>
        <w:t>- Meet all submission deadlines and achieve a high grade on the final project.</w:t>
      </w:r>
    </w:p>
    <w:p w14:paraId="7A4078A5" w14:textId="77777777" w:rsidR="0005080B" w:rsidRPr="008673C5" w:rsidRDefault="00000000">
      <w:pPr>
        <w:pStyle w:val="21"/>
        <w:rPr>
          <w:rFonts w:ascii="Times New Roman" w:hAnsi="Times New Roman" w:cs="Times New Roman"/>
        </w:rPr>
      </w:pPr>
      <w:r w:rsidRPr="008673C5">
        <w:rPr>
          <w:rFonts w:ascii="Times New Roman" w:hAnsi="Times New Roman" w:cs="Times New Roman"/>
        </w:rPr>
        <w:t>Accomplishments:</w:t>
      </w:r>
    </w:p>
    <w:p w14:paraId="16614F4D" w14:textId="77777777" w:rsidR="0005080B" w:rsidRPr="008673C5" w:rsidRDefault="00000000">
      <w:pPr>
        <w:rPr>
          <w:rFonts w:ascii="Times New Roman" w:hAnsi="Times New Roman" w:cs="Times New Roman"/>
        </w:rPr>
      </w:pPr>
      <w:r w:rsidRPr="008673C5">
        <w:rPr>
          <w:rFonts w:ascii="Times New Roman" w:hAnsi="Times New Roman" w:cs="Times New Roman"/>
        </w:rPr>
        <w:t>- Accurately predict the chosen question using the data and models.</w:t>
      </w:r>
    </w:p>
    <w:p w14:paraId="2E2BEC1B" w14:textId="77777777" w:rsidR="0005080B" w:rsidRPr="008673C5" w:rsidRDefault="00000000">
      <w:pPr>
        <w:rPr>
          <w:rFonts w:ascii="Times New Roman" w:hAnsi="Times New Roman" w:cs="Times New Roman"/>
        </w:rPr>
      </w:pPr>
      <w:r w:rsidRPr="008673C5">
        <w:rPr>
          <w:rFonts w:ascii="Times New Roman" w:hAnsi="Times New Roman" w:cs="Times New Roman"/>
        </w:rPr>
        <w:t>- Generate clear insights from the data that can inform stakeholder decisions (e.g., player recruitment or resource management).</w:t>
      </w:r>
    </w:p>
    <w:p w14:paraId="660D84F3" w14:textId="77777777" w:rsidR="0005080B" w:rsidRPr="008673C5" w:rsidRDefault="00000000">
      <w:pPr>
        <w:pStyle w:val="21"/>
        <w:rPr>
          <w:rFonts w:ascii="Times New Roman" w:hAnsi="Times New Roman" w:cs="Times New Roman"/>
        </w:rPr>
      </w:pPr>
      <w:r w:rsidRPr="008673C5">
        <w:rPr>
          <w:rFonts w:ascii="Times New Roman" w:hAnsi="Times New Roman" w:cs="Times New Roman"/>
        </w:rPr>
        <w:t>Skills Development:</w:t>
      </w:r>
    </w:p>
    <w:p w14:paraId="2FB24082" w14:textId="42050123" w:rsidR="0005080B" w:rsidRPr="008673C5" w:rsidRDefault="00000000">
      <w:pPr>
        <w:rPr>
          <w:rFonts w:ascii="Times New Roman" w:hAnsi="Times New Roman" w:cs="Times New Roman"/>
        </w:rPr>
      </w:pPr>
      <w:r w:rsidRPr="008673C5">
        <w:rPr>
          <w:rFonts w:ascii="Times New Roman" w:hAnsi="Times New Roman" w:cs="Times New Roman"/>
        </w:rPr>
        <w:t>- Improve skills in data wrangling, exploratory data analysis, and predictive modeling using Python.</w:t>
      </w:r>
    </w:p>
    <w:p w14:paraId="64619A15" w14:textId="77777777" w:rsidR="0005080B" w:rsidRPr="008673C5" w:rsidRDefault="00000000">
      <w:pPr>
        <w:rPr>
          <w:rFonts w:ascii="Times New Roman" w:hAnsi="Times New Roman" w:cs="Times New Roman"/>
        </w:rPr>
      </w:pPr>
      <w:r w:rsidRPr="008673C5">
        <w:rPr>
          <w:rFonts w:ascii="Times New Roman" w:hAnsi="Times New Roman" w:cs="Times New Roman"/>
        </w:rPr>
        <w:t>- Refine communication skills through markdown documentation and presenting data-driven conclusions.</w:t>
      </w:r>
    </w:p>
    <w:p w14:paraId="0F611630" w14:textId="77777777" w:rsidR="0005080B" w:rsidRPr="008673C5" w:rsidRDefault="00000000">
      <w:pPr>
        <w:rPr>
          <w:rFonts w:ascii="Times New Roman" w:hAnsi="Times New Roman" w:cs="Times New Roman"/>
        </w:rPr>
      </w:pPr>
      <w:r w:rsidRPr="008673C5">
        <w:rPr>
          <w:rFonts w:ascii="Times New Roman" w:hAnsi="Times New Roman" w:cs="Times New Roman"/>
        </w:rPr>
        <w:t>- Strengthen collaboration and teamwork abilities in a data science context.</w:t>
      </w:r>
    </w:p>
    <w:p w14:paraId="1A9CDAE6" w14:textId="77777777" w:rsidR="0005080B" w:rsidRPr="008673C5" w:rsidRDefault="00000000">
      <w:pPr>
        <w:rPr>
          <w:rFonts w:ascii="Times New Roman" w:hAnsi="Times New Roman" w:cs="Times New Roman"/>
        </w:rPr>
      </w:pPr>
      <w:r w:rsidRPr="008673C5">
        <w:rPr>
          <w:rFonts w:ascii="Times New Roman" w:hAnsi="Times New Roman" w:cs="Times New Roman"/>
        </w:rPr>
        <w:t>---</w:t>
      </w:r>
    </w:p>
    <w:p w14:paraId="0E866A85" w14:textId="77777777" w:rsidR="0005080B" w:rsidRPr="008673C5" w:rsidRDefault="00000000">
      <w:pPr>
        <w:pStyle w:val="1"/>
        <w:rPr>
          <w:rFonts w:ascii="Times New Roman" w:hAnsi="Times New Roman" w:cs="Times New Roman"/>
        </w:rPr>
      </w:pPr>
      <w:r w:rsidRPr="008673C5">
        <w:rPr>
          <w:rFonts w:ascii="Times New Roman" w:hAnsi="Times New Roman" w:cs="Times New Roman"/>
        </w:rPr>
        <w:lastRenderedPageBreak/>
        <w:t>(2) Expectations:</w:t>
      </w:r>
    </w:p>
    <w:p w14:paraId="55B1364C" w14:textId="77777777" w:rsidR="0005080B" w:rsidRPr="008673C5" w:rsidRDefault="00000000">
      <w:pPr>
        <w:pStyle w:val="21"/>
        <w:rPr>
          <w:rFonts w:ascii="Times New Roman" w:hAnsi="Times New Roman" w:cs="Times New Roman"/>
        </w:rPr>
      </w:pPr>
      <w:r w:rsidRPr="008673C5">
        <w:rPr>
          <w:rFonts w:ascii="Times New Roman" w:hAnsi="Times New Roman" w:cs="Times New Roman"/>
        </w:rPr>
        <w:t>Attendance:</w:t>
      </w:r>
    </w:p>
    <w:p w14:paraId="0A7CF47A" w14:textId="77777777" w:rsidR="0005080B" w:rsidRPr="008673C5" w:rsidRDefault="00000000">
      <w:pPr>
        <w:rPr>
          <w:rFonts w:ascii="Times New Roman" w:hAnsi="Times New Roman" w:cs="Times New Roman"/>
        </w:rPr>
      </w:pPr>
      <w:r w:rsidRPr="008673C5">
        <w:rPr>
          <w:rFonts w:ascii="Times New Roman" w:hAnsi="Times New Roman" w:cs="Times New Roman"/>
        </w:rPr>
        <w:t>- Attend all scheduled meetings unless prior notice is given with a valid reason.</w:t>
      </w:r>
    </w:p>
    <w:p w14:paraId="76BBB140" w14:textId="77777777" w:rsidR="0005080B" w:rsidRPr="008673C5" w:rsidRDefault="00000000">
      <w:pPr>
        <w:rPr>
          <w:rFonts w:ascii="Times New Roman" w:hAnsi="Times New Roman" w:cs="Times New Roman"/>
        </w:rPr>
      </w:pPr>
      <w:r w:rsidRPr="008673C5">
        <w:rPr>
          <w:rFonts w:ascii="Times New Roman" w:hAnsi="Times New Roman" w:cs="Times New Roman"/>
        </w:rPr>
        <w:t>- Be on time and prepared to contribute to discussions and tasks.</w:t>
      </w:r>
    </w:p>
    <w:p w14:paraId="198BE8A7" w14:textId="77777777" w:rsidR="0005080B" w:rsidRPr="008673C5" w:rsidRDefault="00000000">
      <w:pPr>
        <w:pStyle w:val="21"/>
        <w:rPr>
          <w:rFonts w:ascii="Times New Roman" w:hAnsi="Times New Roman" w:cs="Times New Roman"/>
        </w:rPr>
      </w:pPr>
      <w:r w:rsidRPr="008673C5">
        <w:rPr>
          <w:rFonts w:ascii="Times New Roman" w:hAnsi="Times New Roman" w:cs="Times New Roman"/>
        </w:rPr>
        <w:t>Participation:</w:t>
      </w:r>
    </w:p>
    <w:p w14:paraId="276900A6" w14:textId="77777777" w:rsidR="0005080B" w:rsidRPr="008673C5" w:rsidRDefault="00000000">
      <w:pPr>
        <w:rPr>
          <w:rFonts w:ascii="Times New Roman" w:hAnsi="Times New Roman" w:cs="Times New Roman"/>
        </w:rPr>
      </w:pPr>
      <w:r w:rsidRPr="008673C5">
        <w:rPr>
          <w:rFonts w:ascii="Times New Roman" w:hAnsi="Times New Roman" w:cs="Times New Roman"/>
        </w:rPr>
        <w:t>- Actively participate in all stages of the project, from data wrangling to final reporting.</w:t>
      </w:r>
    </w:p>
    <w:p w14:paraId="024A99B4" w14:textId="77777777" w:rsidR="0005080B" w:rsidRPr="008673C5" w:rsidRDefault="00000000">
      <w:pPr>
        <w:rPr>
          <w:rFonts w:ascii="Times New Roman" w:hAnsi="Times New Roman" w:cs="Times New Roman"/>
        </w:rPr>
      </w:pPr>
      <w:r w:rsidRPr="008673C5">
        <w:rPr>
          <w:rFonts w:ascii="Times New Roman" w:hAnsi="Times New Roman" w:cs="Times New Roman"/>
        </w:rPr>
        <w:t>- Provide feedback, ideas, and solutions in a collaborative and respectful manner.</w:t>
      </w:r>
    </w:p>
    <w:p w14:paraId="02F7471E" w14:textId="77777777" w:rsidR="0005080B" w:rsidRPr="008673C5" w:rsidRDefault="00000000">
      <w:pPr>
        <w:rPr>
          <w:rFonts w:ascii="Times New Roman" w:hAnsi="Times New Roman" w:cs="Times New Roman"/>
        </w:rPr>
      </w:pPr>
      <w:r w:rsidRPr="008673C5">
        <w:rPr>
          <w:rFonts w:ascii="Times New Roman" w:hAnsi="Times New Roman" w:cs="Times New Roman"/>
        </w:rPr>
        <w:t>- Ensure timely progress on assigned tasks and maintain regular communication.</w:t>
      </w:r>
    </w:p>
    <w:p w14:paraId="636FEA45" w14:textId="77777777" w:rsidR="0005080B" w:rsidRPr="008673C5" w:rsidRDefault="00000000">
      <w:pPr>
        <w:pStyle w:val="21"/>
        <w:rPr>
          <w:rFonts w:ascii="Times New Roman" w:hAnsi="Times New Roman" w:cs="Times New Roman"/>
        </w:rPr>
      </w:pPr>
      <w:r w:rsidRPr="008673C5">
        <w:rPr>
          <w:rFonts w:ascii="Times New Roman" w:hAnsi="Times New Roman" w:cs="Times New Roman"/>
        </w:rPr>
        <w:t>Communication:</w:t>
      </w:r>
    </w:p>
    <w:p w14:paraId="2CC12D6C" w14:textId="77777777" w:rsidR="0005080B" w:rsidRPr="008673C5" w:rsidRDefault="00000000">
      <w:pPr>
        <w:rPr>
          <w:rFonts w:ascii="Times New Roman" w:hAnsi="Times New Roman" w:cs="Times New Roman"/>
        </w:rPr>
      </w:pPr>
      <w:r w:rsidRPr="008673C5">
        <w:rPr>
          <w:rFonts w:ascii="Times New Roman" w:hAnsi="Times New Roman" w:cs="Times New Roman"/>
        </w:rPr>
        <w:t>- Provide updates on assigned tasks during meetings or via group chat.</w:t>
      </w:r>
    </w:p>
    <w:p w14:paraId="09F8569D" w14:textId="77777777" w:rsidR="0005080B" w:rsidRPr="008673C5" w:rsidRDefault="00000000">
      <w:pPr>
        <w:rPr>
          <w:rFonts w:ascii="Times New Roman" w:hAnsi="Times New Roman" w:cs="Times New Roman"/>
        </w:rPr>
      </w:pPr>
      <w:r w:rsidRPr="008673C5">
        <w:rPr>
          <w:rFonts w:ascii="Times New Roman" w:hAnsi="Times New Roman" w:cs="Times New Roman"/>
        </w:rPr>
        <w:t>- Raise any concerns, blockers, or issues as soon as possible to avoid delays.</w:t>
      </w:r>
    </w:p>
    <w:p w14:paraId="171F785D" w14:textId="77777777" w:rsidR="0005080B" w:rsidRPr="008673C5" w:rsidRDefault="00000000">
      <w:pPr>
        <w:pStyle w:val="21"/>
        <w:rPr>
          <w:rFonts w:ascii="Times New Roman" w:hAnsi="Times New Roman" w:cs="Times New Roman"/>
        </w:rPr>
      </w:pPr>
      <w:r w:rsidRPr="008673C5">
        <w:rPr>
          <w:rFonts w:ascii="Times New Roman" w:hAnsi="Times New Roman" w:cs="Times New Roman"/>
        </w:rPr>
        <w:t>Quality of Work:</w:t>
      </w:r>
    </w:p>
    <w:p w14:paraId="2D594B86" w14:textId="77777777" w:rsidR="0005080B" w:rsidRPr="008673C5" w:rsidRDefault="00000000">
      <w:pPr>
        <w:rPr>
          <w:rFonts w:ascii="Times New Roman" w:hAnsi="Times New Roman" w:cs="Times New Roman"/>
        </w:rPr>
      </w:pPr>
      <w:r w:rsidRPr="008673C5">
        <w:rPr>
          <w:rFonts w:ascii="Times New Roman" w:hAnsi="Times New Roman" w:cs="Times New Roman"/>
        </w:rPr>
        <w:t>- Deliver high-quality code that is reproducible, well-documented, and aligned with best practices.</w:t>
      </w:r>
    </w:p>
    <w:p w14:paraId="55B30EF2" w14:textId="77777777" w:rsidR="0005080B" w:rsidRPr="008673C5" w:rsidRDefault="00000000">
      <w:pPr>
        <w:rPr>
          <w:rFonts w:ascii="Times New Roman" w:hAnsi="Times New Roman" w:cs="Times New Roman"/>
        </w:rPr>
      </w:pPr>
      <w:r w:rsidRPr="008673C5">
        <w:rPr>
          <w:rFonts w:ascii="Times New Roman" w:hAnsi="Times New Roman" w:cs="Times New Roman"/>
        </w:rPr>
        <w:t>- Ensure that visualizations are clear, accurate, and follow data visualization standards.</w:t>
      </w:r>
    </w:p>
    <w:p w14:paraId="51514DC1" w14:textId="77777777" w:rsidR="0005080B" w:rsidRPr="008673C5" w:rsidRDefault="00000000">
      <w:pPr>
        <w:rPr>
          <w:rFonts w:ascii="Times New Roman" w:hAnsi="Times New Roman" w:cs="Times New Roman"/>
        </w:rPr>
      </w:pPr>
      <w:r w:rsidRPr="008673C5">
        <w:rPr>
          <w:rFonts w:ascii="Times New Roman" w:hAnsi="Times New Roman" w:cs="Times New Roman"/>
        </w:rPr>
        <w:t>- All members will review each other’s work before the final submission to ensure quality control.</w:t>
      </w:r>
    </w:p>
    <w:p w14:paraId="3720B7E9" w14:textId="77777777" w:rsidR="0005080B" w:rsidRPr="008673C5" w:rsidRDefault="00000000">
      <w:pPr>
        <w:rPr>
          <w:rFonts w:ascii="Times New Roman" w:hAnsi="Times New Roman" w:cs="Times New Roman"/>
        </w:rPr>
      </w:pPr>
      <w:r w:rsidRPr="008673C5">
        <w:rPr>
          <w:rFonts w:ascii="Times New Roman" w:hAnsi="Times New Roman" w:cs="Times New Roman"/>
        </w:rPr>
        <w:t>---</w:t>
      </w:r>
    </w:p>
    <w:p w14:paraId="7D3C3477" w14:textId="77777777" w:rsidR="0005080B" w:rsidRPr="008673C5" w:rsidRDefault="00000000">
      <w:pPr>
        <w:pStyle w:val="1"/>
        <w:rPr>
          <w:rFonts w:ascii="Times New Roman" w:hAnsi="Times New Roman" w:cs="Times New Roman"/>
        </w:rPr>
      </w:pPr>
      <w:r w:rsidRPr="008673C5">
        <w:rPr>
          <w:rFonts w:ascii="Times New Roman" w:hAnsi="Times New Roman" w:cs="Times New Roman"/>
        </w:rPr>
        <w:t>(3) Policies &amp; Procedures:</w:t>
      </w:r>
    </w:p>
    <w:p w14:paraId="09B5BCBC" w14:textId="77777777" w:rsidR="0005080B" w:rsidRPr="008673C5" w:rsidRDefault="00000000">
      <w:pPr>
        <w:pStyle w:val="21"/>
        <w:rPr>
          <w:rFonts w:ascii="Times New Roman" w:hAnsi="Times New Roman" w:cs="Times New Roman"/>
        </w:rPr>
      </w:pPr>
      <w:r w:rsidRPr="008673C5">
        <w:rPr>
          <w:rFonts w:ascii="Times New Roman" w:hAnsi="Times New Roman" w:cs="Times New Roman"/>
        </w:rPr>
        <w:t>Meeting Procedures:</w:t>
      </w:r>
    </w:p>
    <w:p w14:paraId="1C162362" w14:textId="77777777" w:rsidR="0005080B" w:rsidRPr="008673C5" w:rsidRDefault="00000000">
      <w:pPr>
        <w:rPr>
          <w:rFonts w:ascii="Times New Roman" w:hAnsi="Times New Roman" w:cs="Times New Roman"/>
        </w:rPr>
      </w:pPr>
      <w:r w:rsidRPr="008673C5">
        <w:rPr>
          <w:rFonts w:ascii="Times New Roman" w:hAnsi="Times New Roman" w:cs="Times New Roman"/>
        </w:rPr>
        <w:t>- Meetings will be held weekly on [Day] at [Time]. Additional meetings will be scheduled as needed.</w:t>
      </w:r>
    </w:p>
    <w:p w14:paraId="18582B17" w14:textId="77777777" w:rsidR="0005080B" w:rsidRPr="008673C5" w:rsidRDefault="00000000">
      <w:pPr>
        <w:rPr>
          <w:rFonts w:ascii="Times New Roman" w:hAnsi="Times New Roman" w:cs="Times New Roman"/>
        </w:rPr>
      </w:pPr>
      <w:r w:rsidRPr="008673C5">
        <w:rPr>
          <w:rFonts w:ascii="Times New Roman" w:hAnsi="Times New Roman" w:cs="Times New Roman"/>
        </w:rPr>
        <w:t>- Each meeting will have a set agenda to ensure efficiency, and members will report on the progress of their tasks.</w:t>
      </w:r>
    </w:p>
    <w:p w14:paraId="0979C596" w14:textId="77777777" w:rsidR="0005080B" w:rsidRPr="008673C5" w:rsidRDefault="00000000">
      <w:pPr>
        <w:pStyle w:val="21"/>
        <w:rPr>
          <w:rFonts w:ascii="Times New Roman" w:hAnsi="Times New Roman" w:cs="Times New Roman"/>
        </w:rPr>
      </w:pPr>
      <w:r w:rsidRPr="008673C5">
        <w:rPr>
          <w:rFonts w:ascii="Times New Roman" w:hAnsi="Times New Roman" w:cs="Times New Roman"/>
        </w:rPr>
        <w:t>Task Management:</w:t>
      </w:r>
    </w:p>
    <w:p w14:paraId="1F9DAFC3" w14:textId="325931DD" w:rsidR="0005080B" w:rsidRPr="008673C5" w:rsidRDefault="00000000">
      <w:pPr>
        <w:rPr>
          <w:rFonts w:ascii="Times New Roman" w:hAnsi="Times New Roman" w:cs="Times New Roman"/>
        </w:rPr>
      </w:pPr>
      <w:r w:rsidRPr="008673C5">
        <w:rPr>
          <w:rFonts w:ascii="Times New Roman" w:hAnsi="Times New Roman" w:cs="Times New Roman"/>
        </w:rPr>
        <w:t>- Each team member is responsible for updating the shared task document</w:t>
      </w:r>
      <w:r w:rsidR="00C220AD">
        <w:rPr>
          <w:rFonts w:ascii="Times New Roman" w:hAnsi="Times New Roman" w:cs="Times New Roman"/>
        </w:rPr>
        <w:t xml:space="preserve"> </w:t>
      </w:r>
      <w:r w:rsidRPr="008673C5">
        <w:rPr>
          <w:rFonts w:ascii="Times New Roman" w:hAnsi="Times New Roman" w:cs="Times New Roman"/>
        </w:rPr>
        <w:t>with progress.</w:t>
      </w:r>
    </w:p>
    <w:p w14:paraId="7F6C7C04" w14:textId="77777777" w:rsidR="0005080B" w:rsidRPr="008673C5" w:rsidRDefault="00000000">
      <w:pPr>
        <w:rPr>
          <w:rFonts w:ascii="Times New Roman" w:hAnsi="Times New Roman" w:cs="Times New Roman"/>
        </w:rPr>
      </w:pPr>
      <w:r w:rsidRPr="008673C5">
        <w:rPr>
          <w:rFonts w:ascii="Times New Roman" w:hAnsi="Times New Roman" w:cs="Times New Roman"/>
        </w:rPr>
        <w:t>- Deadlines will be set for each stage of the project. Failure to meet deadlines without prior communication may result in task reassignment.</w:t>
      </w:r>
    </w:p>
    <w:p w14:paraId="7FDE9DC9" w14:textId="77777777" w:rsidR="0005080B" w:rsidRPr="008673C5" w:rsidRDefault="00000000">
      <w:pPr>
        <w:pStyle w:val="21"/>
        <w:rPr>
          <w:rFonts w:ascii="Times New Roman" w:hAnsi="Times New Roman" w:cs="Times New Roman"/>
        </w:rPr>
      </w:pPr>
      <w:r w:rsidRPr="008673C5">
        <w:rPr>
          <w:rFonts w:ascii="Times New Roman" w:hAnsi="Times New Roman" w:cs="Times New Roman"/>
        </w:rPr>
        <w:t>Conflict Resolution:</w:t>
      </w:r>
    </w:p>
    <w:p w14:paraId="1A581D6F" w14:textId="77777777" w:rsidR="0005080B" w:rsidRPr="008673C5" w:rsidRDefault="00000000">
      <w:pPr>
        <w:rPr>
          <w:rFonts w:ascii="Times New Roman" w:hAnsi="Times New Roman" w:cs="Times New Roman"/>
        </w:rPr>
      </w:pPr>
      <w:r w:rsidRPr="008673C5">
        <w:rPr>
          <w:rFonts w:ascii="Times New Roman" w:hAnsi="Times New Roman" w:cs="Times New Roman"/>
        </w:rPr>
        <w:t>- If a team member is not fulfilling their responsibilities, the team will first address the issue directly with that person in a respectful and constructive manner.</w:t>
      </w:r>
    </w:p>
    <w:p w14:paraId="416DF714" w14:textId="77777777" w:rsidR="0005080B" w:rsidRPr="008673C5" w:rsidRDefault="00000000">
      <w:pPr>
        <w:rPr>
          <w:rFonts w:ascii="Times New Roman" w:hAnsi="Times New Roman" w:cs="Times New Roman"/>
        </w:rPr>
      </w:pPr>
      <w:r w:rsidRPr="008673C5">
        <w:rPr>
          <w:rFonts w:ascii="Times New Roman" w:hAnsi="Times New Roman" w:cs="Times New Roman"/>
        </w:rPr>
        <w:lastRenderedPageBreak/>
        <w:t>- If the issue persists, the matter will be escalated to the course instructor for mediation.</w:t>
      </w:r>
    </w:p>
    <w:p w14:paraId="32AC863E" w14:textId="77777777" w:rsidR="0005080B" w:rsidRPr="008673C5" w:rsidRDefault="00000000">
      <w:pPr>
        <w:rPr>
          <w:rFonts w:ascii="Times New Roman" w:hAnsi="Times New Roman" w:cs="Times New Roman"/>
        </w:rPr>
      </w:pPr>
      <w:r w:rsidRPr="008673C5">
        <w:rPr>
          <w:rFonts w:ascii="Times New Roman" w:hAnsi="Times New Roman" w:cs="Times New Roman"/>
        </w:rPr>
        <w:t>---</w:t>
      </w:r>
    </w:p>
    <w:p w14:paraId="1FA6D968" w14:textId="77777777" w:rsidR="0005080B" w:rsidRPr="008673C5" w:rsidRDefault="00000000">
      <w:pPr>
        <w:pStyle w:val="1"/>
        <w:rPr>
          <w:rFonts w:ascii="Times New Roman" w:hAnsi="Times New Roman" w:cs="Times New Roman"/>
        </w:rPr>
      </w:pPr>
      <w:r w:rsidRPr="008673C5">
        <w:rPr>
          <w:rFonts w:ascii="Times New Roman" w:hAnsi="Times New Roman" w:cs="Times New Roman"/>
        </w:rPr>
        <w:t>(4) Consequences:</w:t>
      </w:r>
    </w:p>
    <w:p w14:paraId="5EEF3F4C" w14:textId="77777777" w:rsidR="0005080B" w:rsidRPr="008673C5" w:rsidRDefault="00000000">
      <w:pPr>
        <w:pStyle w:val="21"/>
        <w:rPr>
          <w:rFonts w:ascii="Times New Roman" w:hAnsi="Times New Roman" w:cs="Times New Roman"/>
        </w:rPr>
      </w:pPr>
      <w:r w:rsidRPr="008673C5">
        <w:rPr>
          <w:rFonts w:ascii="Times New Roman" w:hAnsi="Times New Roman" w:cs="Times New Roman"/>
        </w:rPr>
        <w:t>Non-Performance:</w:t>
      </w:r>
    </w:p>
    <w:p w14:paraId="1B5C429E" w14:textId="77777777" w:rsidR="0005080B" w:rsidRPr="008673C5" w:rsidRDefault="00000000">
      <w:pPr>
        <w:rPr>
          <w:rFonts w:ascii="Times New Roman" w:hAnsi="Times New Roman" w:cs="Times New Roman"/>
        </w:rPr>
      </w:pPr>
      <w:r w:rsidRPr="008673C5">
        <w:rPr>
          <w:rFonts w:ascii="Times New Roman" w:hAnsi="Times New Roman" w:cs="Times New Roman"/>
        </w:rPr>
        <w:t>- If a member fails to complete their assigned tasks by the agreed-upon deadline without prior communication, their tasks will be reassigned to other team members, and the non-performing member’s contribution grade may be reduced.</w:t>
      </w:r>
    </w:p>
    <w:p w14:paraId="3D74727A" w14:textId="77777777" w:rsidR="0005080B" w:rsidRPr="008673C5" w:rsidRDefault="00000000">
      <w:pPr>
        <w:pStyle w:val="21"/>
        <w:rPr>
          <w:rFonts w:ascii="Times New Roman" w:hAnsi="Times New Roman" w:cs="Times New Roman"/>
        </w:rPr>
      </w:pPr>
      <w:r w:rsidRPr="008673C5">
        <w:rPr>
          <w:rFonts w:ascii="Times New Roman" w:hAnsi="Times New Roman" w:cs="Times New Roman"/>
        </w:rPr>
        <w:t>Repeated Issues:</w:t>
      </w:r>
    </w:p>
    <w:p w14:paraId="37588C4F" w14:textId="77777777" w:rsidR="0005080B" w:rsidRPr="008673C5" w:rsidRDefault="00000000">
      <w:pPr>
        <w:rPr>
          <w:rFonts w:ascii="Times New Roman" w:hAnsi="Times New Roman" w:cs="Times New Roman"/>
        </w:rPr>
      </w:pPr>
      <w:r w:rsidRPr="008673C5">
        <w:rPr>
          <w:rFonts w:ascii="Times New Roman" w:hAnsi="Times New Roman" w:cs="Times New Roman"/>
        </w:rPr>
        <w:t>- If a member repeatedly fails to meet expectations, does not attend meetings, or does not communicate with the team, they will receive reduced credit for the final project. This will be reported in the final teammate evaluation.</w:t>
      </w:r>
    </w:p>
    <w:p w14:paraId="5B0B924E" w14:textId="77777777" w:rsidR="0005080B" w:rsidRPr="008673C5" w:rsidRDefault="00000000">
      <w:pPr>
        <w:rPr>
          <w:rFonts w:ascii="Times New Roman" w:hAnsi="Times New Roman" w:cs="Times New Roman"/>
        </w:rPr>
      </w:pPr>
      <w:r w:rsidRPr="008673C5">
        <w:rPr>
          <w:rFonts w:ascii="Times New Roman" w:hAnsi="Times New Roman" w:cs="Times New Roman"/>
        </w:rPr>
        <w:t>---</w:t>
      </w:r>
    </w:p>
    <w:p w14:paraId="65F8B1D8" w14:textId="77777777" w:rsidR="0005080B" w:rsidRPr="008673C5" w:rsidRDefault="00000000">
      <w:pPr>
        <w:rPr>
          <w:rFonts w:ascii="Times New Roman" w:hAnsi="Times New Roman" w:cs="Times New Roman"/>
        </w:rPr>
      </w:pPr>
      <w:r w:rsidRPr="008673C5">
        <w:rPr>
          <w:rFonts w:ascii="Times New Roman" w:hAnsi="Times New Roman" w:cs="Times New Roman"/>
        </w:rPr>
        <w:t>Signatures:</w:t>
      </w:r>
    </w:p>
    <w:p w14:paraId="10CBA0CF" w14:textId="77777777" w:rsidR="0005080B" w:rsidRPr="008673C5" w:rsidRDefault="00000000">
      <w:pPr>
        <w:rPr>
          <w:rFonts w:ascii="Times New Roman" w:hAnsi="Times New Roman" w:cs="Times New Roman"/>
        </w:rPr>
      </w:pPr>
      <w:r w:rsidRPr="008673C5">
        <w:rPr>
          <w:rFonts w:ascii="Times New Roman" w:hAnsi="Times New Roman" w:cs="Times New Roman"/>
        </w:rPr>
        <w:t>- [Member 1 Name]</w:t>
      </w:r>
    </w:p>
    <w:p w14:paraId="6EE4E9E8" w14:textId="77777777" w:rsidR="0005080B" w:rsidRPr="008673C5" w:rsidRDefault="00000000">
      <w:pPr>
        <w:rPr>
          <w:rFonts w:ascii="Times New Roman" w:hAnsi="Times New Roman" w:cs="Times New Roman"/>
        </w:rPr>
      </w:pPr>
      <w:r w:rsidRPr="008673C5">
        <w:rPr>
          <w:rFonts w:ascii="Times New Roman" w:hAnsi="Times New Roman" w:cs="Times New Roman"/>
        </w:rPr>
        <w:t>- [Member 2 Name]</w:t>
      </w:r>
    </w:p>
    <w:p w14:paraId="5EEE58C6" w14:textId="77777777" w:rsidR="0005080B" w:rsidRPr="008673C5" w:rsidRDefault="00000000">
      <w:pPr>
        <w:rPr>
          <w:rFonts w:ascii="Times New Roman" w:hAnsi="Times New Roman" w:cs="Times New Roman"/>
        </w:rPr>
      </w:pPr>
      <w:r w:rsidRPr="008673C5">
        <w:rPr>
          <w:rFonts w:ascii="Times New Roman" w:hAnsi="Times New Roman" w:cs="Times New Roman"/>
        </w:rPr>
        <w:t>- [Member 3 Name]</w:t>
      </w:r>
    </w:p>
    <w:p w14:paraId="78D0888E" w14:textId="77777777" w:rsidR="0005080B" w:rsidRPr="008673C5" w:rsidRDefault="00000000">
      <w:pPr>
        <w:rPr>
          <w:rFonts w:ascii="Times New Roman" w:hAnsi="Times New Roman" w:cs="Times New Roman"/>
        </w:rPr>
      </w:pPr>
      <w:r w:rsidRPr="008673C5">
        <w:rPr>
          <w:rFonts w:ascii="Times New Roman" w:hAnsi="Times New Roman" w:cs="Times New Roman"/>
        </w:rPr>
        <w:t>- [Member 4 Name]</w:t>
      </w:r>
    </w:p>
    <w:sectPr w:rsidR="0005080B" w:rsidRPr="008673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16991465">
    <w:abstractNumId w:val="8"/>
  </w:num>
  <w:num w:numId="2" w16cid:durableId="155459777">
    <w:abstractNumId w:val="6"/>
  </w:num>
  <w:num w:numId="3" w16cid:durableId="1194461376">
    <w:abstractNumId w:val="5"/>
  </w:num>
  <w:num w:numId="4" w16cid:durableId="1606503023">
    <w:abstractNumId w:val="4"/>
  </w:num>
  <w:num w:numId="5" w16cid:durableId="1627657442">
    <w:abstractNumId w:val="7"/>
  </w:num>
  <w:num w:numId="6" w16cid:durableId="1006713750">
    <w:abstractNumId w:val="3"/>
  </w:num>
  <w:num w:numId="7" w16cid:durableId="75639396">
    <w:abstractNumId w:val="2"/>
  </w:num>
  <w:num w:numId="8" w16cid:durableId="2097702197">
    <w:abstractNumId w:val="1"/>
  </w:num>
  <w:num w:numId="9" w16cid:durableId="118922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80B"/>
    <w:rsid w:val="0006063C"/>
    <w:rsid w:val="0015074B"/>
    <w:rsid w:val="001604DE"/>
    <w:rsid w:val="001D6850"/>
    <w:rsid w:val="00252324"/>
    <w:rsid w:val="0029639D"/>
    <w:rsid w:val="00326F90"/>
    <w:rsid w:val="004A0233"/>
    <w:rsid w:val="004D1A2C"/>
    <w:rsid w:val="004D1B6D"/>
    <w:rsid w:val="008673C5"/>
    <w:rsid w:val="00AA1D8D"/>
    <w:rsid w:val="00AC63A9"/>
    <w:rsid w:val="00B47730"/>
    <w:rsid w:val="00C220A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D37576"/>
  <w14:defaultImageDpi w14:val="300"/>
  <w15:docId w15:val="{86501ABC-D9BE-4E1F-9D73-B12B08DE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Hyperlink"/>
    <w:basedOn w:val="a2"/>
    <w:uiPriority w:val="99"/>
    <w:unhideWhenUsed/>
    <w:rsid w:val="00252324"/>
    <w:rPr>
      <w:color w:val="0000FF" w:themeColor="hyperlink"/>
      <w:u w:val="single"/>
    </w:rPr>
  </w:style>
  <w:style w:type="character" w:styleId="affa">
    <w:name w:val="Unresolved Mention"/>
    <w:basedOn w:val="a2"/>
    <w:uiPriority w:val="99"/>
    <w:semiHidden/>
    <w:unhideWhenUsed/>
    <w:rsid w:val="00252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019260">
      <w:bodyDiv w:val="1"/>
      <w:marLeft w:val="0"/>
      <w:marRight w:val="0"/>
      <w:marTop w:val="0"/>
      <w:marBottom w:val="0"/>
      <w:divBdr>
        <w:top w:val="none" w:sz="0" w:space="0" w:color="auto"/>
        <w:left w:val="none" w:sz="0" w:space="0" w:color="auto"/>
        <w:bottom w:val="none" w:sz="0" w:space="0" w:color="auto"/>
        <w:right w:val="none" w:sz="0" w:space="0" w:color="auto"/>
      </w:divBdr>
      <w:divsChild>
        <w:div w:id="1043138985">
          <w:marLeft w:val="150"/>
          <w:marRight w:val="0"/>
          <w:marTop w:val="0"/>
          <w:marBottom w:val="0"/>
          <w:divBdr>
            <w:top w:val="none" w:sz="0" w:space="0" w:color="auto"/>
            <w:left w:val="none" w:sz="0" w:space="0" w:color="auto"/>
            <w:bottom w:val="none" w:sz="0" w:space="0" w:color="auto"/>
            <w:right w:val="none" w:sz="0" w:space="0" w:color="auto"/>
          </w:divBdr>
        </w:div>
      </w:divsChild>
    </w:div>
    <w:div w:id="2116123477">
      <w:bodyDiv w:val="1"/>
      <w:marLeft w:val="0"/>
      <w:marRight w:val="0"/>
      <w:marTop w:val="0"/>
      <w:marBottom w:val="0"/>
      <w:divBdr>
        <w:top w:val="none" w:sz="0" w:space="0" w:color="auto"/>
        <w:left w:val="none" w:sz="0" w:space="0" w:color="auto"/>
        <w:bottom w:val="none" w:sz="0" w:space="0" w:color="auto"/>
        <w:right w:val="none" w:sz="0" w:space="0" w:color="auto"/>
      </w:divBdr>
      <w:divsChild>
        <w:div w:id="1080755654">
          <w:marLeft w:val="15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Hua</cp:lastModifiedBy>
  <cp:revision>9</cp:revision>
  <dcterms:created xsi:type="dcterms:W3CDTF">2013-12-23T23:15:00Z</dcterms:created>
  <dcterms:modified xsi:type="dcterms:W3CDTF">2024-10-04T18:42:00Z</dcterms:modified>
  <cp:category/>
</cp:coreProperties>
</file>